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Posso definir também as margens do documento com os parametros de sections.</w:t>
      </w:r>
    </w:p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