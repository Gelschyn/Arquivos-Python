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Também é possível criar aquivos com tabelas:</w:t>
        <w:br/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Qtd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Queijo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Ovos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Pães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